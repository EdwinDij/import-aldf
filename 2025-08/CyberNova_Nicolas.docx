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CyberNova</w:t>
      </w:r>
    </w:p>
    <w:p>
      <w:r>
        <w:t>Contact : Nicolas Fabre</w:t>
      </w:r>
    </w:p>
    <w:p>
      <w:r>
        <w:t>Mail : n.fabre@cybernova.com</w:t>
      </w:r>
    </w:p>
    <w:p>
      <w:r>
        <w:t>Portable : 611982345</w:t>
      </w:r>
    </w:p>
    <w:p>
      <w:r>
        <w:t>Adresse : 18 avenue du Numérique</w:t>
      </w:r>
    </w:p>
    <w:p>
      <w:r>
        <w:t>Code Postal : 59800</w:t>
      </w:r>
    </w:p>
    <w:p>
      <w:r>
        <w:t>Ville : Lille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
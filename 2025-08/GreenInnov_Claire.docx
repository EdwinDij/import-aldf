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Fiche Client</w:t>
      </w:r>
    </w:p>
    <w:p>
      <w:r>
        <w:t>Société : GreenInnov</w:t>
      </w:r>
    </w:p>
    <w:p>
      <w:r>
        <w:t>Contact : Claire Moreau</w:t>
      </w:r>
    </w:p>
    <w:p>
      <w:r>
        <w:t>Mail : c.moreau@greeninnov.com</w:t>
      </w:r>
    </w:p>
    <w:p>
      <w:r>
        <w:t>Portable : 678123456</w:t>
      </w:r>
    </w:p>
    <w:p>
      <w:r>
        <w:t>Adresse : 3 allée des Jardins</w:t>
      </w:r>
    </w:p>
    <w:p>
      <w:r>
        <w:t>Code Postal : 44000</w:t>
      </w:r>
    </w:p>
    <w:p>
      <w:r>
        <w:t>Ville : Nantes</w:t>
      </w:r>
    </w:p>
    <w:p>
      <w:r>
        <w:br/>
        <w:t>Document généré automatiquement.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
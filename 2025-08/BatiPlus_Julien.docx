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Fiche Client</w:t>
      </w:r>
    </w:p>
    <w:p>
      <w:r>
        <w:t>Société : BatiPlus</w:t>
      </w:r>
    </w:p>
    <w:p>
      <w:r>
        <w:t>Contact : Julien Bernard</w:t>
      </w:r>
    </w:p>
    <w:p>
      <w:r>
        <w:t>Mail : j.bernard@batiplus.fr</w:t>
      </w:r>
    </w:p>
    <w:p>
      <w:r>
        <w:t>Portable : 609876543</w:t>
      </w:r>
    </w:p>
    <w:p>
      <w:r>
        <w:t>Adresse : 41 rue des Entrepreneurs</w:t>
      </w:r>
    </w:p>
    <w:p>
      <w:r>
        <w:t>Code Postal : 13008</w:t>
      </w:r>
    </w:p>
    <w:p>
      <w:r>
        <w:t>Ville : Marseille</w:t>
      </w:r>
    </w:p>
    <w:p>
      <w:r>
        <w:br/>
        <w:t>Document généré automatiquement.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
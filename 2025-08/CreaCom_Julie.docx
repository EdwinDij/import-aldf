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CreaCom</w:t>
      </w:r>
    </w:p>
    <w:p>
      <w:r>
        <w:t>Contact : Julie Roux</w:t>
      </w:r>
    </w:p>
    <w:p>
      <w:r>
        <w:t>Mail : j.roux@creacom.fr</w:t>
      </w:r>
    </w:p>
    <w:p>
      <w:r>
        <w:t>Portable : 644557788</w:t>
      </w:r>
    </w:p>
    <w:p>
      <w:r>
        <w:t>Adresse : 6 rue des Artistes</w:t>
      </w:r>
    </w:p>
    <w:p>
      <w:r>
        <w:t>Code Postal : 69007</w:t>
      </w:r>
    </w:p>
    <w:p>
      <w:r>
        <w:t>Ville : Lyon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
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Fiche Client</w:t>
      </w:r>
    </w:p>
    <w:p>
      <w:r>
        <w:t>Société : TechNova</w:t>
      </w:r>
    </w:p>
    <w:p>
      <w:r>
        <w:t>Contact : Alice Durand</w:t>
      </w:r>
    </w:p>
    <w:p>
      <w:r>
        <w:t>Mail : alice.durand@technova.fr</w:t>
      </w:r>
    </w:p>
    <w:p>
      <w:r>
        <w:t>Portable : 612345678</w:t>
      </w:r>
    </w:p>
    <w:p>
      <w:r>
        <w:t>Adresse : 12 rue des Lilas</w:t>
      </w:r>
    </w:p>
    <w:p>
      <w:r>
        <w:t>Code Postal : 75015</w:t>
      </w:r>
    </w:p>
    <w:p>
      <w:r>
        <w:t>Ville : Paris</w:t>
      </w:r>
    </w:p>
    <w:p>
      <w:r>
        <w:br/>
        <w:t>Document généré automatiquement.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
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Fiche Client</w:t>
      </w:r>
    </w:p>
    <w:p>
      <w:r>
        <w:t>Société : Mediscan</w:t>
      </w:r>
    </w:p>
    <w:p>
      <w:r>
        <w:t>Contact : Sophie Lambert</w:t>
      </w:r>
    </w:p>
    <w:p>
      <w:r>
        <w:t>Mail : s.lambert@mediscan.fr</w:t>
      </w:r>
    </w:p>
    <w:p>
      <w:r>
        <w:t>Portable : 633987211</w:t>
      </w:r>
    </w:p>
    <w:p>
      <w:r>
        <w:t>Adresse : 14 rue de l’Hôpital</w:t>
      </w:r>
    </w:p>
    <w:p>
      <w:r>
        <w:t>Code Postal : 31000</w:t>
      </w:r>
    </w:p>
    <w:p>
      <w:r>
        <w:t>Ville : Toulouse</w:t>
      </w:r>
    </w:p>
    <w:p>
      <w:r>
        <w:br/>
        <w:t>Document généré automatiquement.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
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Fiche Client</w:t>
      </w:r>
    </w:p>
    <w:p>
      <w:r>
        <w:t>Société : ImmoRiviera</w:t>
      </w:r>
    </w:p>
    <w:p>
      <w:r>
        <w:t>Contact : Marc Lefèvre</w:t>
      </w:r>
    </w:p>
    <w:p>
      <w:r>
        <w:t>Mail : marc.lefevre@immoriviera.fr</w:t>
      </w:r>
    </w:p>
    <w:p>
      <w:r>
        <w:t>Portable : 623987456</w:t>
      </w:r>
    </w:p>
    <w:p>
      <w:r>
        <w:t>Adresse : 8 avenue du Soleil</w:t>
      </w:r>
    </w:p>
    <w:p>
      <w:r>
        <w:t>Code Postal : 6000</w:t>
      </w:r>
    </w:p>
    <w:p>
      <w:r>
        <w:t>Ville : Nice</w:t>
      </w:r>
    </w:p>
    <w:p>
      <w:r>
        <w:br/>
        <w:t>Document généré automatiquement.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